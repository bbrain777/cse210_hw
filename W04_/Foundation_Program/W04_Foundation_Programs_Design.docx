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6"/>
        </w:rPr>
        <w:t>W04 Team Activity: Foundation Programs Design</w:t>
      </w:r>
    </w:p>
    <w:p>
      <w:r>
        <w:t>Date: 2025-09-26</w:t>
      </w:r>
    </w:p>
    <w:p>
      <w:r>
        <w:t>Student: Olakunle Obademi</w:t>
      </w:r>
    </w:p>
    <w:p>
      <w:r>
        <w:t>Course: CSE 210 — Programming with Classes (BYU‑I)</w:t>
      </w:r>
    </w:p>
    <w:p>
      <w:r>
        <w:rPr>
          <w:b/>
        </w:rPr>
        <w:t>Overview</w:t>
      </w:r>
    </w:p>
    <w:p>
      <w:r>
        <w:t>This document contains the design for two foundation programs:</w:t>
        <w:br/>
        <w:t>1) Abstraction with YouTube Videos</w:t>
        <w:br/>
        <w:t>2) Encapsulation with Online Ordering</w:t>
        <w:br/>
        <w:br/>
        <w:t>Each design includes: responsibilities, candidate classes, attributes, methods, and a simple run flow.</w:t>
      </w:r>
    </w:p>
    <w:p>
      <w:r>
        <w:rPr>
          <w:b/>
        </w:rPr>
        <w:t>Foundation Program #1 — Abstraction with YouTube Videos</w:t>
      </w:r>
    </w:p>
    <w:p>
      <w:r>
        <w:t>What does the program do?</w:t>
      </w:r>
    </w:p>
    <w:p>
      <w:r>
        <w:t>Models a tiny YouTube-like experience where a user searches videos, builds a playlist, and plays it—without knowing how search/storage/streaming are implemented. The complexity is abstracted behind simple methods.</w:t>
      </w:r>
    </w:p>
    <w:p>
      <w:r>
        <w:t>Candidate classes &amp; responsibilities:</w:t>
      </w:r>
    </w:p>
    <w:p>
      <w:r>
        <w:rPr>
          <w:b/>
        </w:rPr>
        <w:t xml:space="preserve">• Video — </w:t>
      </w:r>
      <w:r>
        <w:t>holds metadata about a single video.</w:t>
      </w:r>
    </w:p>
    <w:p>
      <w:r>
        <w:rPr>
          <w:b/>
        </w:rPr>
        <w:t xml:space="preserve">• Playlist — </w:t>
      </w:r>
      <w:r>
        <w:t>manages an ordered list of videos (add, remove, total duration, play order).</w:t>
      </w:r>
    </w:p>
    <w:p>
      <w:r>
        <w:rPr>
          <w:b/>
        </w:rPr>
        <w:t xml:space="preserve">• User — </w:t>
      </w:r>
      <w:r>
        <w:t>owns playlists; can create/select a playlist.</w:t>
      </w:r>
    </w:p>
    <w:p>
      <w:r>
        <w:rPr>
          <w:b/>
        </w:rPr>
        <w:t xml:space="preserve">• YouTubeService — </w:t>
      </w:r>
      <w:r>
        <w:t>abstracts backend search/fetch; hides data source and algorithm details.</w:t>
      </w:r>
    </w:p>
    <w:p>
      <w:r>
        <w:rPr>
          <w:b/>
        </w:rPr>
        <w:t xml:space="preserve">• Player — </w:t>
      </w:r>
      <w:r>
        <w:t>abstracts playback controls; hides buffering/decoding.</w:t>
      </w:r>
    </w:p>
    <w:p>
      <w:r>
        <w:t>Class diagrams (text):</w:t>
      </w:r>
    </w:p>
    <w:p>
      <w:r>
        <w:t>Class: Video</w:t>
        <w:br/>
        <w:t>Attributes:</w:t>
        <w:br/>
        <w:t>• _id : string</w:t>
        <w:br/>
        <w:t>• _title : string</w:t>
        <w:br/>
        <w:t>• _channel : string</w:t>
        <w:br/>
        <w:t>• _durationSeconds : int</w:t>
        <w:br/>
        <w:t>• _tags : List&lt;string&gt;</w:t>
        <w:br/>
        <w:t>• _views : long</w:t>
        <w:br/>
        <w:t>Methods:</w:t>
        <w:br/>
        <w:t>• GetDisplayTitle() : string</w:t>
      </w:r>
    </w:p>
    <w:p>
      <w:r>
        <w:t>Class: Playlist</w:t>
        <w:br/>
        <w:t>Attributes:</w:t>
        <w:br/>
        <w:t>• _name : string</w:t>
        <w:br/>
        <w:t>• _videos : List&lt;Video&gt;</w:t>
        <w:br/>
        <w:t>Methods:</w:t>
        <w:br/>
        <w:t>• Add(Video v) : void</w:t>
        <w:br/>
        <w:t>• Remove(string videoId) : bool</w:t>
        <w:br/>
        <w:t>• GetTotalDuration() : int</w:t>
        <w:br/>
        <w:t>• ListVideos() : IEnumerable&lt;Video&gt;</w:t>
      </w:r>
    </w:p>
    <w:p>
      <w:r>
        <w:t>Class: User</w:t>
        <w:br/>
        <w:t>Attributes:</w:t>
        <w:br/>
        <w:t>• _name : string</w:t>
        <w:br/>
        <w:t>• _playlists : List&lt;Playlist&gt;</w:t>
        <w:br/>
        <w:t>Methods:</w:t>
        <w:br/>
        <w:t>• CreatePlaylist(string name) : Playlist</w:t>
        <w:br/>
        <w:t>• GetPlaylist(string name) : Playlist?</w:t>
      </w:r>
    </w:p>
    <w:p>
      <w:r>
        <w:t>Class: YouTubeService (abstraction boundary)</w:t>
        <w:br/>
        <w:t>Attributes:</w:t>
        <w:br/>
        <w:t>• _catalog : List&lt;Video&gt;</w:t>
        <w:br/>
        <w:t>Methods:</w:t>
        <w:br/>
        <w:t>• Search(string query) : List&lt;Video&gt;</w:t>
        <w:br/>
        <w:t>• GetById(string id) : Video?</w:t>
      </w:r>
    </w:p>
    <w:p>
      <w:r>
        <w:t>Class: Player (abstraction boundary)</w:t>
        <w:br/>
        <w:t>Attributes:</w:t>
        <w:br/>
        <w:t>• _current : Video?</w:t>
        <w:br/>
        <w:t>• _queue : Queue&lt;Video&gt;</w:t>
        <w:br/>
        <w:t>Methods:</w:t>
        <w:br/>
        <w:t>• Load(IEnumerable&lt;Video&gt; items) : void</w:t>
        <w:br/>
        <w:t>• Play() : void</w:t>
        <w:br/>
        <w:t>• Pause() : void</w:t>
        <w:br/>
        <w:t>• Next() : void</w:t>
        <w:br/>
        <w:t>• IsPlaying() : bool</w:t>
      </w:r>
    </w:p>
    <w:p>
      <w:r>
        <w:t>Run flow: 1) Search → 2) Build playlist → 3) Load player → 4) Play.</w:t>
      </w:r>
    </w:p>
    <w:p>
      <w:r>
        <w:t>Abstraction highlight: UI talks only to YouTubeService/Player; storage and playback are hidden.</w:t>
      </w:r>
    </w:p>
    <w:p>
      <w:r>
        <w:rPr>
          <w:b/>
        </w:rPr>
        <w:t>Foundation Program #2 — Encapsulation with Online Ordering</w:t>
      </w:r>
    </w:p>
    <w:p>
      <w:r>
        <w:t>What does the program do?</w:t>
      </w:r>
    </w:p>
    <w:p>
      <w:r>
        <w:t>Implements a minimal online ordering flow (cart, discount, tax, checkout) while protecting internal state through encapsulation (private members + controlled methods).</w:t>
      </w:r>
    </w:p>
    <w:p>
      <w:r>
        <w:t>Candidate classes &amp; responsibilities:</w:t>
      </w:r>
    </w:p>
    <w:p>
      <w:r>
        <w:t>• Product — immutable product info (id, name, unit price, tax rate).</w:t>
      </w:r>
    </w:p>
    <w:p>
      <w:r>
        <w:t>• CartItem — product + quantity; computes line totals.</w:t>
      </w:r>
    </w:p>
    <w:p>
      <w:r>
        <w:t>• ShoppingCart — holds items; exposes subtotal/discount/tax via methods; hides internal list.</w:t>
      </w:r>
    </w:p>
    <w:p>
      <w:r>
        <w:t>• DiscountPolicy — validates &amp; computes discount from codes (encapsulates rules).</w:t>
      </w:r>
    </w:p>
    <w:p>
      <w:r>
        <w:t>• Order — snapshot of cart at checkout; immutable post‑creation.</w:t>
      </w:r>
    </w:p>
    <w:p>
      <w:r>
        <w:t>• Inventory — tracks stock; validates &amp; reserves/commits.</w:t>
      </w:r>
    </w:p>
    <w:p>
      <w:r>
        <w:t>• PaymentProcessor — abstracts payment authorization/capture.</w:t>
      </w:r>
    </w:p>
    <w:p>
      <w:r>
        <w:t>• CheckoutService — orchestrates validate → reserve → pay → commit.</w:t>
      </w:r>
    </w:p>
    <w:p>
      <w:r>
        <w:t>Key class sketches (text):</w:t>
      </w:r>
    </w:p>
    <w:p>
      <w:r>
        <w:t>Class: Product</w:t>
        <w:br/>
        <w:t>Attributes:</w:t>
        <w:br/>
        <w:t>• _id : string</w:t>
        <w:br/>
        <w:t>• _name : string</w:t>
        <w:br/>
        <w:t>• _unitPrice : decimal</w:t>
        <w:br/>
        <w:t>• _taxRate : decimal</w:t>
        <w:br/>
        <w:t>Methods:</w:t>
        <w:br/>
        <w:t>• GetPrice() : decimal</w:t>
        <w:br/>
        <w:t>• GetTaxRate() : decimal</w:t>
      </w:r>
    </w:p>
    <w:p>
      <w:r>
        <w:t>Class: CartItem</w:t>
        <w:br/>
        <w:t>Attributes:</w:t>
        <w:br/>
        <w:t>• _product : Product</w:t>
        <w:br/>
        <w:t>• _quantity : int</w:t>
        <w:br/>
        <w:t>Methods:</w:t>
        <w:br/>
        <w:t>• SetQuantity(int qty) : void</w:t>
        <w:br/>
        <w:t>• GetLineSubtotal() : decimal</w:t>
        <w:br/>
        <w:t>• GetLineTax() : decimal</w:t>
        <w:br/>
        <w:t>• GetLineTotal() : decimal</w:t>
      </w:r>
    </w:p>
    <w:p>
      <w:r>
        <w:t>Class: ShoppingCart</w:t>
        <w:br/>
        <w:t>Attributes:</w:t>
        <w:br/>
        <w:t>• _items : Dictionary&lt;string, CartItem&gt;</w:t>
        <w:br/>
        <w:t>• _discountPolicy : DiscountPolicy</w:t>
        <w:br/>
        <w:t>Methods:</w:t>
        <w:br/>
        <w:t>• Add(Product p, int qty=1) : void</w:t>
        <w:br/>
        <w:t>• Update(string productId, int qty) : void</w:t>
        <w:br/>
        <w:t>• Remove(string productId) : void</w:t>
        <w:br/>
        <w:t>• Clear() : void</w:t>
        <w:br/>
        <w:t>• GetItems() : IReadOnlyCollection&lt;CartItem&gt;</w:t>
        <w:br/>
        <w:t>• GetSubtotal() : decimal</w:t>
        <w:br/>
        <w:t>• GetDiscount(string code) : decimal</w:t>
        <w:br/>
        <w:t>• GetTaxTotal(string code) : decimal</w:t>
        <w:br/>
        <w:t>• GetGrandTotal(string code) : decimal</w:t>
      </w:r>
    </w:p>
    <w:p>
      <w:r>
        <w:t>Run flow: Add → PlaceOrder → Inventory reserve → compute totals → payment → commit → Order.</w:t>
      </w:r>
    </w:p>
    <w:p>
      <w:r>
        <w:t>Encapsulation highlight: Private members prevent invalid external mutation; policies &amp; inventory hide internal rules.</w:t>
      </w:r>
    </w:p>
    <w:p>
      <w:r>
        <w:rPr>
          <w:b/>
        </w:rPr>
        <w:t>Appendix — Quiz Answers (for your notes)</w:t>
      </w:r>
    </w:p>
    <w:p>
      <w:r>
        <w:t>• 1) Simplify by removing implementation details.</w:t>
      </w:r>
    </w:p>
    <w:p>
      <w:r>
        <w:t>• 2) Classes.</w:t>
      </w:r>
    </w:p>
    <w:p>
      <w:r>
        <w:t>• 3) Class = template; Instance = object from it.</w:t>
      </w:r>
    </w:p>
    <w:p>
      <w:r>
        <w:t>• 4) True.</w:t>
      </w:r>
    </w:p>
    <w:p>
      <w:r>
        <w:t>• 5) Member function of a class.</w:t>
      </w:r>
    </w:p>
    <w:p>
      <w:r>
        <w:t>• 6) Hiding implementation/protecting data.</w:t>
      </w:r>
    </w:p>
    <w:p>
      <w:r>
        <w:t>• 7) Other parts of the program.</w:t>
      </w:r>
    </w:p>
    <w:p>
      <w:r>
        <w:t>• 8) True.</w:t>
      </w:r>
    </w:p>
    <w:p>
      <w:r>
        <w:t>• 9) Getters/setters can expose representation.</w:t>
      </w:r>
    </w:p>
    <w:p>
      <w:r>
        <w:t>• 10) Default no‑arg constructor is generated in C#.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